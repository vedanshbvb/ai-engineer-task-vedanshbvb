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of</w:t>
      </w:r>
    </w:p>
    <w:p>
      <w:pPr>
        <w:pStyle w:val="Heading2"/>
      </w:pPr>
      <w:r>
        <w:t>SOLCHAIN</w:t>
      </w:r>
    </w:p>
    <w:p>
      <w:r>
        <w:t>(Incorporated in Abu Dhabi Global Market as a Private Company Limited by Shares)</w:t>
      </w:r>
    </w:p>
    <w:p>
      <w:r>
        <w:t>These Articles of Association have been adapted from the ADGM Model Articles for Private Companies Limited by Shares, with modifications specific to SolChain.</w:t>
      </w:r>
    </w:p>
    <w:p>
      <w:r>
        <w:rPr>
          <w:highlight w:val="yellow"/>
        </w:rPr>
        <w:t>1. Governing Law</w:t>
        <w:br/>
        <w:t>These Articles shall be governed by and construed in accordance with the laws of the United Arab Emirates Federal Courts.</w:t>
      </w:r>
      <w:r>
        <w:rPr>
          <w:i/>
          <w:sz w:val="20"/>
        </w:rPr>
        <w:t xml:space="preserve"> [COMMENT: The governing law should be the laws of Abu Dhabi Global Market (ADGM).]</w:t>
      </w:r>
    </w:p>
    <w:p>
      <w:r>
        <w:rPr>
          <w:highlight w:val="yellow"/>
        </w:rPr>
        <w:t>2. Company Type</w:t>
        <w:br/>
        <w:t>The Company is incorporated as a Public Company Limited by Shares.</w:t>
      </w:r>
      <w:r>
        <w:rPr>
          <w:i/>
          <w:sz w:val="20"/>
        </w:rPr>
        <w:t xml:space="preserve"> [COMMENT: The company type should be consistent throughout the document. Confirm with the user the desired company type.]</w:t>
      </w:r>
    </w:p>
    <w:p>
      <w:r>
        <w:t>3. Share Capital</w:t>
        <w:br/>
        <w:t>The share capital of the Company is Five thousand AED (AED 5,000), divided into 5,000 shares of AED 1 each.</w:t>
      </w:r>
    </w:p>
    <w:p>
      <w:r>
        <w:t>4. Accounting Records</w:t>
        <w:br/>
        <w:t>The Company may follow internationally recognised accounting standards.</w:t>
      </w:r>
    </w:p>
    <w:p>
      <w:r>
        <w:t>5. Directors</w:t>
        <w:br/>
        <w:t>The Company shall have at least one director at all times. Directors are not required to be residents of ADGM.</w:t>
      </w:r>
    </w:p>
    <w:p>
      <w:r>
        <w:t>6. Meetings</w:t>
        <w:br/>
        <w:t>The Company shall hold meetings at least once every calendar year to review operations and make key decisions.</w:t>
      </w:r>
    </w:p>
    <w:p>
      <w:r>
        <w:t>IN WITNESS WHEREOF these Articles of Association have been adopted by the undersigned as the Articles of Association of SolChain.</w:t>
      </w:r>
    </w:p>
    <w:p>
      <w:r>
        <w:t>Signed this 9th day of August 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